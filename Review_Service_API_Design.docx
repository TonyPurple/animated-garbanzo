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Review Service API Design</w:t>
      </w:r>
    </w:p>
    <w:p>
      <w:pPr>
        <w:pStyle w:val="Heading2"/>
      </w:pPr>
      <w:r>
        <w:t>Assumptions</w:t>
      </w:r>
    </w:p>
    <w:p>
      <w:pPr>
        <w:pStyle w:val="ListBullet"/>
      </w:pPr>
      <w:r>
        <w:t>The API assumes authentication and authorization are handled at a different layer (e.g., API gateway or middleware).</w:t>
      </w:r>
    </w:p>
    <w:p>
      <w:pPr>
        <w:pStyle w:val="ListBullet"/>
      </w:pPr>
      <w:r>
        <w:t>All requests reaching the API are pre-validated for authentication and authorization.</w:t>
      </w:r>
    </w:p>
    <w:p>
      <w:pPr>
        <w:pStyle w:val="ListBullet"/>
      </w:pPr>
      <w:r>
        <w:t>Users can submit only one review per product, identified by their `userId`, but can update their existing review.</w:t>
      </w:r>
    </w:p>
    <w:p>
      <w:pPr>
        <w:pStyle w:val="ListBullet"/>
      </w:pPr>
      <w:r>
        <w:t>Reviews will be moderated externally, and no content filtering is applied at the API level.</w:t>
      </w:r>
    </w:p>
    <w:p>
      <w:pPr>
        <w:pStyle w:val="ListBullet"/>
      </w:pPr>
      <w:r>
        <w:t>Reviews belong to products, so they are nested under `/products/{id}/reviews` for creation and listing.</w:t>
      </w:r>
    </w:p>
    <w:p>
      <w:pPr>
        <w:pStyle w:val="ListBullet"/>
      </w:pPr>
      <w:r>
        <w:t>Individual review actions (fetch, update, delete) use `/reviews/{id}` as reviews have unique IDs.</w:t>
      </w:r>
    </w:p>
    <w:p>
      <w:pPr>
        <w:pStyle w:val="ListBullet"/>
      </w:pPr>
      <w:r>
        <w:t>The database structure follows a NoSQL schema to store reviews in a flexible format.</w:t>
      </w:r>
    </w:p>
    <w:p>
      <w:pPr>
        <w:pStyle w:val="Heading2"/>
      </w:pPr>
      <w:r>
        <w:t>Database Choice: MongoDB</w:t>
      </w:r>
    </w:p>
    <w:p>
      <w:pPr>
        <w:pStyle w:val="Heading3"/>
      </w:pPr>
      <w:r>
        <w:t>Reasoning:</w:t>
      </w:r>
    </w:p>
    <w:p>
      <w:pPr>
        <w:pStyle w:val="ListBullet"/>
      </w:pPr>
      <w:r>
        <w:t>Flexible Schema: Reviews can have optional fields such as ratings, text comments, and metadata.</w:t>
      </w:r>
    </w:p>
    <w:p>
      <w:pPr>
        <w:pStyle w:val="ListBullet"/>
      </w:pPr>
      <w:r>
        <w:t>Scalability: MongoDB is optimized for large-scale applications with high read/write operations.</w:t>
      </w:r>
    </w:p>
    <w:p>
      <w:pPr>
        <w:pStyle w:val="ListBullet"/>
      </w:pPr>
      <w:r>
        <w:t>Document-based Storage: Each review can be stored as a document, making it easy to retrieve by product ID or user ID.</w:t>
      </w:r>
    </w:p>
    <w:p>
      <w:pPr>
        <w:pStyle w:val="Heading2"/>
      </w:pPr>
      <w:r>
        <w:t>Database Schema</w:t>
      </w:r>
    </w:p>
    <w:p>
      <w:r>
        <w:rPr>
          <w:rFonts w:ascii="Courier New" w:hAnsi="Courier New"/>
        </w:rPr>
        <w:br/>
        <w:t>// Reviews Collection</w:t>
        <w:br/>
        <w:br/>
        <w:t>{</w:t>
        <w:br/>
        <w:t xml:space="preserve">  _id: ObjectId, // MongoDB's default unique ID</w:t>
        <w:br/>
        <w:t xml:space="preserve">  productId: String, // ID of the product being reviewed</w:t>
        <w:br/>
        <w:t xml:space="preserve">  userId: String, // unique user id</w:t>
        <w:br/>
        <w:t xml:space="preserve">  rating: Number, // Optional: Rating (e.g., 1-5)</w:t>
        <w:br/>
        <w:t xml:space="preserve">  comment: String, // Optional: Text comment</w:t>
        <w:br/>
        <w:t xml:space="preserve">  reviewerName: String,</w:t>
        <w:br/>
        <w:t xml:space="preserve">  reviewerEmail: String,</w:t>
        <w:br/>
        <w:t xml:space="preserve">  metadata: Object, // Optional: Additional metadata</w:t>
        <w:br/>
        <w:t xml:space="preserve">  createdAt: Date, // Timestamp of review creation</w:t>
        <w:br/>
        <w:t xml:space="preserve">  updatedAt: Date // Optional: Timestamp of review update</w:t>
        <w:br/>
        <w:t>}</w:t>
        <w:br/>
      </w:r>
    </w:p>
    <w:p>
      <w:pPr>
        <w:pStyle w:val="Heading2"/>
      </w:pPr>
      <w:r>
        <w:t>API Endpoints</w:t>
      </w:r>
    </w:p>
    <w:p>
      <w:pPr>
        <w:pStyle w:val="Heading3"/>
      </w:pPr>
      <w:r>
        <w:t>1. Create a Review</w:t>
      </w:r>
    </w:p>
    <w:p>
      <w:r>
        <w:t>Method: POST</w:t>
      </w:r>
    </w:p>
    <w:p>
      <w:r>
        <w:t>Endpoint: /products/{id}/reviews</w:t>
      </w:r>
    </w:p>
    <w:p>
      <w:pPr>
        <w:pStyle w:val="Heading4"/>
      </w:pPr>
      <w:r>
        <w:t>Request Payload:</w:t>
      </w:r>
    </w:p>
    <w:p>
      <w:r>
        <w:rPr>
          <w:rFonts w:ascii="Courier New" w:hAnsi="Courier New"/>
        </w:rPr>
        <w:t>{</w:t>
        <w:br/>
        <w:t xml:space="preserve">    "userId": "user123",</w:t>
        <w:br/>
        <w:t xml:space="preserve">    "rating": 5,</w:t>
        <w:br/>
        <w:t xml:space="preserve">    "comment": "Great product!",</w:t>
        <w:br/>
        <w:t xml:space="preserve">    "reviewerName": "John Doe",</w:t>
        <w:br/>
        <w:t xml:space="preserve">    "reviewerEmail": "john.doe@example.com",</w:t>
        <w:br/>
        <w:t xml:space="preserve">    "metadata": {"key": "value"}</w:t>
        <w:br/>
        <w:t>}</w:t>
      </w:r>
    </w:p>
    <w:p>
      <w:pPr>
        <w:pStyle w:val="Heading4"/>
      </w:pPr>
      <w:r>
        <w:t>Response Payload:</w:t>
      </w:r>
    </w:p>
    <w:p>
      <w:r>
        <w:rPr>
          <w:rFonts w:ascii="Courier New" w:hAnsi="Courier New"/>
        </w:rPr>
        <w:t>{</w:t>
        <w:br/>
        <w:t xml:space="preserve">    "id": "unique_review_id",</w:t>
        <w:br/>
        <w:t xml:space="preserve">    "productId": "{id}",</w:t>
        <w:br/>
        <w:t xml:space="preserve">    "userId": "user123",</w:t>
        <w:br/>
        <w:t xml:space="preserve">    "rating": 5,</w:t>
        <w:br/>
        <w:t xml:space="preserve">    "comment": "Great product!",</w:t>
        <w:br/>
        <w:t xml:space="preserve">    "reviewerName": "John Doe",</w:t>
        <w:br/>
        <w:t xml:space="preserve">    "reviewerEmail": "john.doe@example.com",</w:t>
        <w:br/>
        <w:t xml:space="preserve">    "metadata": {"key": "value"},</w:t>
        <w:br/>
        <w:t xml:space="preserve">    "createdAt": "2024-10-27T10:00:00Z"</w:t>
        <w:br/>
        <w:t>}</w:t>
      </w:r>
    </w:p>
    <w:p>
      <w:pPr>
        <w:pStyle w:val="Heading4"/>
      </w:pPr>
      <w:r>
        <w:t>Error Responses:</w:t>
      </w:r>
    </w:p>
    <w:p>
      <w:pPr>
        <w:pStyle w:val="ListBullet"/>
      </w:pPr>
      <w:r>
        <w:t>400 Bad Request:</w:t>
      </w:r>
    </w:p>
    <w:p>
      <w:r>
        <w:rPr>
          <w:rFonts w:ascii="Courier New" w:hAnsi="Courier New"/>
        </w:rPr>
        <w:t>{</w:t>
        <w:br/>
        <w:t xml:space="preserve">    "error": "Bad Request",</w:t>
        <w:br/>
        <w:t xml:space="preserve">    "message": "The request payload is invalid. Must contain at least one of rating or comment."</w:t>
        <w:br/>
        <w:t>}</w:t>
      </w:r>
    </w:p>
    <w:p>
      <w:pPr>
        <w:pStyle w:val="ListBullet"/>
      </w:pPr>
      <w:r>
        <w:t>409 Conflict:</w:t>
      </w:r>
    </w:p>
    <w:p>
      <w:r>
        <w:rPr>
          <w:rFonts w:ascii="Courier New" w:hAnsi="Courier New"/>
        </w:rPr>
        <w:t>{</w:t>
        <w:br/>
        <w:t xml:space="preserve">    "error": "Conflict",</w:t>
        <w:br/>
        <w:t xml:space="preserve">    "message": "A review already exists for this product by the same user."</w:t>
        <w:br/>
        <w:t>}</w:t>
      </w:r>
    </w:p>
    <w:p>
      <w:pPr>
        <w:pStyle w:val="Heading3"/>
      </w:pPr>
      <w:r>
        <w:t>2. Get Reviews for a Product</w:t>
      </w:r>
    </w:p>
    <w:p>
      <w:r>
        <w:t>Method: GET</w:t>
      </w:r>
    </w:p>
    <w:p>
      <w:r>
        <w:t>Endpoint: /products/{id}/reviews</w:t>
      </w:r>
    </w:p>
    <w:p>
      <w:pPr>
        <w:pStyle w:val="Heading4"/>
      </w:pPr>
      <w:r>
        <w:t>Query Parameters:</w:t>
      </w:r>
    </w:p>
    <w:p>
      <w:pPr>
        <w:pStyle w:val="ListBullet"/>
      </w:pPr>
      <w:r>
        <w:t>- page (optional, default: 1) → Pagination support</w:t>
      </w:r>
    </w:p>
    <w:p>
      <w:pPr>
        <w:pStyle w:val="ListBullet"/>
      </w:pPr>
      <w:r>
        <w:t>- pageSize (optional, default: 10) → Limits the number of reviews returned</w:t>
      </w:r>
    </w:p>
    <w:p>
      <w:pPr>
        <w:pStyle w:val="Heading4"/>
      </w:pPr>
      <w:r>
        <w:t>Example Request:</w:t>
      </w:r>
    </w:p>
    <w:p>
      <w:r>
        <w:rPr>
          <w:rFonts w:ascii="Courier New" w:hAnsi="Courier New"/>
        </w:rPr>
        <w:t>GET /products/{id}/reviews?page=2&amp;pageSize=5</w:t>
      </w:r>
    </w:p>
    <w:p>
      <w:pPr>
        <w:pStyle w:val="Heading4"/>
      </w:pPr>
      <w:r>
        <w:t>Response Payload:</w:t>
      </w:r>
    </w:p>
    <w:p>
      <w:r>
        <w:rPr>
          <w:rFonts w:ascii="Courier New" w:hAnsi="Courier New"/>
        </w:rPr>
        <w:t>{</w:t>
        <w:br/>
        <w:t xml:space="preserve">  "reviews": [</w:t>
        <w:br/>
        <w:t xml:space="preserve">    {</w:t>
        <w:br/>
        <w:t xml:space="preserve">      "id": "unique_review_id_6",</w:t>
        <w:br/>
        <w:t xml:space="preserve">      "productId": "{id}",</w:t>
        <w:br/>
        <w:t xml:space="preserve">      "userId": "user123",</w:t>
        <w:br/>
        <w:t xml:space="preserve">      "rating": 5,</w:t>
        <w:br/>
        <w:t xml:space="preserve">      "comment": "Great quality!",</w:t>
        <w:br/>
        <w:t xml:space="preserve">      "reviewerName": "Alice Brown",</w:t>
        <w:br/>
        <w:t xml:space="preserve">      "createdAt": "2024-10-25T14:00:00Z",</w:t>
        <w:br/>
        <w:t xml:space="preserve">      "metadata": {}</w:t>
        <w:br/>
        <w:t xml:space="preserve">    },</w:t>
        <w:br/>
        <w:t xml:space="preserve">    {</w:t>
        <w:br/>
        <w:t xml:space="preserve">      "id": "unique_review_id_7",</w:t>
        <w:br/>
        <w:t xml:space="preserve">      "productId": "{id}",</w:t>
        <w:br/>
        <w:t xml:space="preserve">      "userId": "user456",</w:t>
        <w:br/>
        <w:t xml:space="preserve">      "rating": 3,</w:t>
        <w:br/>
        <w:t xml:space="preserve">      "comment": "Average product.",</w:t>
        <w:br/>
        <w:t xml:space="preserve">      "reviewerName": "Bob White",</w:t>
        <w:br/>
        <w:t xml:space="preserve">      "createdAt": "2024-10-24T16:30:00Z",</w:t>
        <w:br/>
        <w:t xml:space="preserve">      "metadata": {}</w:t>
        <w:br/>
        <w:t xml:space="preserve">    },</w:t>
        <w:br/>
        <w:t xml:space="preserve">    {</w:t>
        <w:br/>
        <w:t xml:space="preserve">      "id": "unique_review_id_8",</w:t>
        <w:br/>
        <w:t xml:space="preserve">      "productId": "{id}",</w:t>
        <w:br/>
        <w:t xml:space="preserve">      "userId": "user789",</w:t>
        <w:br/>
        <w:t xml:space="preserve">      "rating": 4,</w:t>
        <w:br/>
        <w:t xml:space="preserve">      "comment": "Would buy again.",</w:t>
        <w:br/>
        <w:t xml:space="preserve">      "reviewerName": "Charlie Green",</w:t>
        <w:br/>
        <w:t xml:space="preserve">      "createdAt": "2024-10-23T18:15:00Z",</w:t>
        <w:br/>
        <w:t xml:space="preserve">      "metadata": {}</w:t>
        <w:br/>
        <w:t xml:space="preserve">    },</w:t>
        <w:br/>
        <w:t xml:space="preserve">    {</w:t>
        <w:br/>
        <w:t xml:space="preserve">      "id": "unique_review_id_9",</w:t>
        <w:br/>
        <w:t xml:space="preserve">      "productId": "{id}",</w:t>
        <w:br/>
        <w:t xml:space="preserve">      "userId": "user101",</w:t>
        <w:br/>
        <w:t xml:space="preserve">      "rating": 2,</w:t>
        <w:br/>
        <w:t xml:space="preserve">      "comment": "Not as expected.",</w:t>
        <w:br/>
        <w:t xml:space="preserve">      "reviewerName": "David Black",</w:t>
        <w:br/>
        <w:t xml:space="preserve">      "createdAt": "2024-10-22T19:45:00Z",</w:t>
        <w:br/>
        <w:t xml:space="preserve">      "metadata": {}</w:t>
        <w:br/>
        <w:t xml:space="preserve">    },</w:t>
        <w:br/>
        <w:t xml:space="preserve">    {</w:t>
        <w:br/>
        <w:t xml:space="preserve">      "id": "unique_review_id_10",</w:t>
        <w:br/>
        <w:t xml:space="preserve">      "productId": "{id}",</w:t>
        <w:br/>
        <w:t xml:space="preserve">      "userId": "user112",</w:t>
        <w:br/>
        <w:t xml:space="preserve">      "rating": 5,</w:t>
        <w:br/>
        <w:t xml:space="preserve">      "comment": "Loved it!",</w:t>
        <w:br/>
        <w:t xml:space="preserve">      "reviewerName": "Emily White",</w:t>
        <w:br/>
        <w:t xml:space="preserve">      "createdAt": "2024-10-21T21:30:00Z",</w:t>
        <w:br/>
        <w:t xml:space="preserve">      "metadata": {}</w:t>
        <w:br/>
        <w:t xml:space="preserve">    }</w:t>
        <w:br/>
        <w:t xml:space="preserve">  ],</w:t>
        <w:br/>
        <w:t xml:space="preserve">  "total": 15,</w:t>
        <w:br/>
        <w:t xml:space="preserve">  "currentPage": 2,</w:t>
        <w:br/>
        <w:t xml:space="preserve">  "totalPages": 3</w:t>
        <w:br/>
        <w:t>}</w:t>
      </w:r>
    </w:p>
    <w:p>
      <w:pPr>
        <w:pStyle w:val="Heading4"/>
      </w:pPr>
      <w:r>
        <w:t>Error Responses:</w:t>
      </w:r>
    </w:p>
    <w:p>
      <w:pPr>
        <w:pStyle w:val="ListBullet"/>
      </w:pPr>
      <w:r>
        <w:t>404 Not Found:</w:t>
      </w:r>
    </w:p>
    <w:p>
      <w:r>
        <w:rPr>
          <w:rFonts w:ascii="Courier New" w:hAnsi="Courier New"/>
        </w:rPr>
        <w:t>{</w:t>
        <w:br/>
        <w:t xml:space="preserve">    "error": "Product not found",</w:t>
        <w:br/>
        <w:t xml:space="preserve">    "message": "The product with ID '123' does not exist."</w:t>
        <w:br/>
        <w:t>}</w:t>
      </w:r>
    </w:p>
    <w:p>
      <w:pPr>
        <w:pStyle w:val="Heading3"/>
      </w:pPr>
      <w:r>
        <w:t>3. Get a Single Review by ID</w:t>
      </w:r>
    </w:p>
    <w:p>
      <w:r>
        <w:t>Method: GET</w:t>
      </w:r>
    </w:p>
    <w:p>
      <w:r>
        <w:t>Endpoint: /reviews/{id}</w:t>
      </w:r>
    </w:p>
    <w:p>
      <w:pPr>
        <w:pStyle w:val="Heading4"/>
      </w:pPr>
      <w:r>
        <w:t>Example Request:</w:t>
      </w:r>
    </w:p>
    <w:p>
      <w:r>
        <w:rPr>
          <w:rFonts w:ascii="Courier New" w:hAnsi="Courier New"/>
        </w:rPr>
        <w:t>GET /reviews/{id}</w:t>
      </w:r>
    </w:p>
    <w:p>
      <w:pPr>
        <w:pStyle w:val="Heading4"/>
      </w:pPr>
      <w:r>
        <w:t>Response Payload:</w:t>
      </w:r>
    </w:p>
    <w:p>
      <w:r>
        <w:rPr>
          <w:rFonts w:ascii="Courier New" w:hAnsi="Courier New"/>
        </w:rPr>
        <w:t>{</w:t>
        <w:br/>
        <w:t xml:space="preserve">    "id": "unique_review_id",</w:t>
        <w:br/>
        <w:t xml:space="preserve">    "productId": "{id}",</w:t>
        <w:br/>
        <w:t xml:space="preserve">    "userId": "user123",</w:t>
        <w:br/>
        <w:t xml:space="preserve">    "rating": 5,</w:t>
        <w:br/>
        <w:t xml:space="preserve">    "comment": "Great product!",</w:t>
        <w:br/>
        <w:t xml:space="preserve">    "reviewerName": "John Doe",</w:t>
        <w:br/>
        <w:t xml:space="preserve">    "reviewerEmail": "john.doe@example.com",</w:t>
        <w:br/>
        <w:t xml:space="preserve">    "createdAt": "2024-10-27T10:00:00Z",</w:t>
        <w:br/>
        <w:t xml:space="preserve">    "metadata": {}</w:t>
        <w:br/>
        <w:t>}</w:t>
      </w:r>
    </w:p>
    <w:p>
      <w:pPr>
        <w:pStyle w:val="Heading4"/>
      </w:pPr>
      <w:r>
        <w:t>Error Responses:</w:t>
      </w:r>
    </w:p>
    <w:p>
      <w:pPr>
        <w:pStyle w:val="ListBullet"/>
      </w:pPr>
      <w:r>
        <w:t>404 Not Found:</w:t>
      </w:r>
    </w:p>
    <w:p>
      <w:r>
        <w:rPr>
          <w:rFonts w:ascii="Courier New" w:hAnsi="Courier New"/>
        </w:rPr>
        <w:t>{</w:t>
        <w:br/>
        <w:t xml:space="preserve">    "error": "Review not found",</w:t>
        <w:br/>
        <w:t xml:space="preserve">    "message": "The review with ID '123' does not exist."</w:t>
        <w:br/>
        <w:t>}</w:t>
      </w:r>
    </w:p>
    <w:p>
      <w:pPr>
        <w:pStyle w:val="Heading3"/>
      </w:pPr>
      <w:r>
        <w:t>4. Update a Review</w:t>
      </w:r>
    </w:p>
    <w:p>
      <w:r>
        <w:t>Method: PUT</w:t>
      </w:r>
    </w:p>
    <w:p>
      <w:r>
        <w:t>Endpoint: /reviews/{id}</w:t>
      </w:r>
    </w:p>
    <w:p>
      <w:pPr>
        <w:pStyle w:val="Heading4"/>
      </w:pPr>
      <w:r>
        <w:t>Request Payload:</w:t>
      </w:r>
    </w:p>
    <w:p>
      <w:r>
        <w:rPr>
          <w:rFonts w:ascii="Courier New" w:hAnsi="Courier New"/>
        </w:rPr>
        <w:t>{</w:t>
        <w:br/>
        <w:t xml:space="preserve">    "rating": 4,</w:t>
        <w:br/>
        <w:t xml:space="preserve">    "comment": "Updated comment.",</w:t>
        <w:br/>
        <w:t xml:space="preserve">    "metadata": {"updatedKey":"updatedValue"}</w:t>
        <w:br/>
        <w:t>}</w:t>
      </w:r>
    </w:p>
    <w:p>
      <w:pPr>
        <w:pStyle w:val="Heading4"/>
      </w:pPr>
      <w:r>
        <w:t>Response Payload:</w:t>
      </w:r>
    </w:p>
    <w:p>
      <w:r>
        <w:rPr>
          <w:rFonts w:ascii="Courier New" w:hAnsi="Courier New"/>
        </w:rPr>
        <w:t>{</w:t>
        <w:br/>
        <w:t xml:space="preserve">    "id": "unique_review_id",</w:t>
        <w:br/>
        <w:t xml:space="preserve">    "productId": "{id}",</w:t>
        <w:br/>
        <w:t xml:space="preserve">    "userId": "user123",</w:t>
        <w:br/>
        <w:t xml:space="preserve">    "rating": 4,</w:t>
        <w:br/>
        <w:t xml:space="preserve">    "comment": "Updated comment.",</w:t>
        <w:br/>
        <w:t xml:space="preserve">    "reviewerName": "John Doe",</w:t>
        <w:br/>
        <w:t xml:space="preserve">    "reviewerEmail": "john.doe@example.com",</w:t>
        <w:br/>
        <w:t xml:space="preserve">    "createdAt": "2024-10-27T10:00:00Z",</w:t>
        <w:br/>
        <w:t xml:space="preserve">    "updatedAt": "2024-10-27T11:00:00Z",</w:t>
        <w:br/>
        <w:t xml:space="preserve">    "metadata": {"updatedKey":"updatedValue"}</w:t>
        <w:br/>
        <w:t>}</w:t>
      </w:r>
    </w:p>
    <w:p>
      <w:pPr>
        <w:pStyle w:val="Heading4"/>
      </w:pPr>
      <w:r>
        <w:t>Error Responses:</w:t>
      </w:r>
    </w:p>
    <w:p>
      <w:pPr>
        <w:pStyle w:val="ListBullet"/>
      </w:pPr>
      <w:r>
        <w:t>404 Not Found:</w:t>
      </w:r>
    </w:p>
    <w:p>
      <w:r>
        <w:rPr>
          <w:rFonts w:ascii="Courier New" w:hAnsi="Courier New"/>
        </w:rPr>
        <w:t>{</w:t>
        <w:br/>
        <w:t xml:space="preserve">    "error": "Review not found",</w:t>
        <w:br/>
        <w:t xml:space="preserve">    "message": "The review with ID '123' does not exist."</w:t>
        <w:br/>
        <w:t>}</w:t>
      </w:r>
    </w:p>
    <w:p>
      <w:pPr>
        <w:pStyle w:val="ListBullet"/>
      </w:pPr>
      <w:r>
        <w:t>400 Bad Request:</w:t>
      </w:r>
    </w:p>
    <w:p>
      <w:r>
        <w:rPr>
          <w:rFonts w:ascii="Courier New" w:hAnsi="Courier New"/>
        </w:rPr>
        <w:t>{</w:t>
        <w:br/>
        <w:t xml:space="preserve">    "error": "Bad Request",</w:t>
        <w:br/>
        <w:t xml:space="preserve">    "message": "The request payload is invalid. Must contain at least one of rating or comment."</w:t>
        <w:br/>
        <w:t>}</w:t>
      </w:r>
    </w:p>
    <w:p>
      <w:pPr>
        <w:pStyle w:val="Heading3"/>
      </w:pPr>
      <w:r>
        <w:t>5. Delete a Review</w:t>
      </w:r>
    </w:p>
    <w:p>
      <w:r>
        <w:t>Method: DELETE</w:t>
      </w:r>
    </w:p>
    <w:p>
      <w:r>
        <w:t>Endpoint: /reviews/{id}</w:t>
      </w:r>
    </w:p>
    <w:p>
      <w:pPr>
        <w:pStyle w:val="Heading4"/>
      </w:pPr>
      <w:r>
        <w:t>Example Request:</w:t>
      </w:r>
    </w:p>
    <w:p>
      <w:r>
        <w:rPr>
          <w:rFonts w:ascii="Courier New" w:hAnsi="Courier New"/>
        </w:rPr>
        <w:t>DELETE /reviews/{id}</w:t>
      </w:r>
    </w:p>
    <w:p>
      <w:pPr>
        <w:pStyle w:val="Heading4"/>
      </w:pPr>
      <w:r>
        <w:t>Response Payload:</w:t>
      </w:r>
    </w:p>
    <w:p>
      <w:r>
        <w:rPr>
          <w:rFonts w:ascii="Courier New" w:hAnsi="Courier New"/>
        </w:rPr>
        <w:t>{</w:t>
        <w:br/>
        <w:t xml:space="preserve">    "message": "Review deleted successfully",</w:t>
        <w:br/>
        <w:t xml:space="preserve">    "id": "123",</w:t>
        <w:br/>
        <w:t xml:space="preserve">    "deletedAt": "2024-10-27T12:00:00Z"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